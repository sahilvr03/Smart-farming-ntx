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7467599" cy="12446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467599" cy="12446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